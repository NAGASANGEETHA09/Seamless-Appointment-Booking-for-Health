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DocSpot: Seamless Appointment Booking for Health</w:t>
      </w:r>
    </w:p>
    <w:p>
      <w:pPr>
        <w:pStyle w:val="Heading1"/>
      </w:pPr>
      <w:r>
        <w:t>Project Category:</w:t>
      </w:r>
    </w:p>
    <w:p>
      <w:r>
        <w:t>Full Stack Development</w:t>
      </w:r>
    </w:p>
    <w:p>
      <w:pPr>
        <w:pStyle w:val="Heading1"/>
      </w:pPr>
      <w:r>
        <w:t>Skills Required:</w:t>
      </w:r>
    </w:p>
    <w:p>
      <w:r>
        <w:t>HTML, CSS, JavaScript, Bootstrap, React.js, Node.js, MongoDB</w:t>
      </w:r>
    </w:p>
    <w:p>
      <w:pPr>
        <w:pStyle w:val="Heading1"/>
      </w:pPr>
      <w:r>
        <w:t>Project Description:</w:t>
      </w:r>
    </w:p>
    <w:p>
      <w:r>
        <w:t>DocSpot is a full-stack web application designed to simplify doctor appointment booking. It allows users to register, browse doctors, book appointments, and upload medical documents. Doctors manage their schedules, and admins handle doctor approvals. The system ensures real-time availability and a smooth booking experience from any device.</w:t>
      </w:r>
    </w:p>
    <w:p>
      <w:pPr>
        <w:pStyle w:val="Heading1"/>
      </w:pPr>
      <w:r>
        <w:t>Key Features:</w:t>
      </w:r>
    </w:p>
    <w:p>
      <w:pPr>
        <w:pStyle w:val="ListBullet"/>
      </w:pPr>
      <w:r>
        <w:t>• User registration and login for Patients, Doctors, and Admins</w:t>
      </w:r>
    </w:p>
    <w:p>
      <w:pPr>
        <w:pStyle w:val="ListBullet"/>
      </w:pPr>
      <w:r>
        <w:t>• Doctor search with filters for specialty, location, and availability</w:t>
      </w:r>
    </w:p>
    <w:p>
      <w:pPr>
        <w:pStyle w:val="ListBullet"/>
      </w:pPr>
      <w:r>
        <w:t>• Appointment booking with real-time slot management</w:t>
      </w:r>
    </w:p>
    <w:p>
      <w:pPr>
        <w:pStyle w:val="ListBullet"/>
      </w:pPr>
      <w:r>
        <w:t>• File uploads for medical records and insurance documents</w:t>
      </w:r>
    </w:p>
    <w:p>
      <w:pPr>
        <w:pStyle w:val="ListBullet"/>
      </w:pPr>
      <w:r>
        <w:t>• Role-based dashboards for Patients, Doctors, and Admins</w:t>
      </w:r>
    </w:p>
    <w:p>
      <w:pPr>
        <w:pStyle w:val="ListBullet"/>
      </w:pPr>
      <w:r>
        <w:t>• Appointment status updates and notifications</w:t>
      </w:r>
    </w:p>
    <w:p>
      <w:pPr>
        <w:pStyle w:val="ListBullet"/>
      </w:pPr>
      <w:r>
        <w:t>• Admin approval for new doctor registrations</w:t>
      </w:r>
    </w:p>
    <w:p>
      <w:pPr>
        <w:pStyle w:val="Heading1"/>
      </w:pPr>
      <w:r>
        <w:t>Technology Stack:</w:t>
      </w:r>
    </w:p>
    <w:p>
      <w:r>
        <w:t>Frontend: HTML, CSS, JavaScript, Bootstrap, React.js</w:t>
        <w:br/>
        <w:t>Backend: Node.js, Express.js</w:t>
        <w:br/>
        <w:t>Database: MongoDB</w:t>
        <w:br/>
        <w:t>Other Tools: Axios (API communication), Moment.js (time handling), JWT (authentication)</w:t>
      </w:r>
    </w:p>
    <w:p>
      <w:pPr>
        <w:pStyle w:val="Heading1"/>
      </w:pPr>
      <w:r>
        <w:t>Scenario-Based Workflow:</w:t>
      </w:r>
    </w:p>
    <w:p>
      <w:r>
        <w:t>1. A patient registers and logs in to view a list of available doctors.</w:t>
        <w:br/>
        <w:t>2. They filter by specialty and book an appointment by selecting a date and uploading documents.</w:t>
        <w:br/>
        <w:t>3. The doctor reviews and confirms the request.</w:t>
        <w:br/>
        <w:t>4. The admin manages doctor registrations and platform governance.</w:t>
        <w:br/>
        <w:t>5. After consultation, doctors can update patient records and provide follow-up instructions.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